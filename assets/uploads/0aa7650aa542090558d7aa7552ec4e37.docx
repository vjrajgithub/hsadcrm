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1DB" w:rsidRPr="00686732" w:rsidRDefault="007A0ABE">
      <w:pPr>
        <w:pStyle w:val="Title"/>
        <w:rPr>
          <w:sz w:val="40"/>
          <w:szCs w:val="40"/>
        </w:rPr>
      </w:pPr>
      <w:r w:rsidRPr="00686732">
        <w:rPr>
          <w:sz w:val="40"/>
          <w:szCs w:val="40"/>
        </w:rPr>
        <w:t>Live Up Success Website Development Comparison: CodeIgniter 3 vs WordPress</w:t>
      </w:r>
    </w:p>
    <w:p w:rsidR="002141DB" w:rsidRDefault="007A0ABE">
      <w:r>
        <w:t xml:space="preserve">This document compares the development of the 'Live </w:t>
      </w:r>
      <w:proofErr w:type="gramStart"/>
      <w:r>
        <w:t>Up</w:t>
      </w:r>
      <w:proofErr w:type="gramEnd"/>
      <w:r>
        <w:t xml:space="preserve"> Success' website using two different technologies: CodeIgniter 3 (custom PHP framework) and WordPress (CMS). The comparison includes estimat</w:t>
      </w:r>
      <w:r w:rsidR="00686732">
        <w:t>ed timelines, security aspects</w:t>
      </w:r>
      <w:r>
        <w:t>, customization flexibility, and suitability for each approach.</w:t>
      </w:r>
    </w:p>
    <w:p w:rsidR="002141DB" w:rsidRDefault="007A0ABE">
      <w:pPr>
        <w:pStyle w:val="Heading1"/>
      </w:pPr>
      <w:r>
        <w:t>1. Timeline Comparison by Section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141DB">
        <w:tc>
          <w:tcPr>
            <w:tcW w:w="2880" w:type="dxa"/>
          </w:tcPr>
          <w:p w:rsidR="002141DB" w:rsidRDefault="007A0ABE">
            <w:r>
              <w:t>Section</w:t>
            </w:r>
          </w:p>
        </w:tc>
        <w:tc>
          <w:tcPr>
            <w:tcW w:w="2880" w:type="dxa"/>
          </w:tcPr>
          <w:p w:rsidR="002141DB" w:rsidRDefault="007A0ABE">
            <w:r>
              <w:t>CodeIgniter 3</w:t>
            </w:r>
          </w:p>
        </w:tc>
        <w:tc>
          <w:tcPr>
            <w:tcW w:w="2880" w:type="dxa"/>
          </w:tcPr>
          <w:p w:rsidR="002141DB" w:rsidRDefault="007A0ABE">
            <w:r>
              <w:t>WordPress</w:t>
            </w:r>
          </w:p>
        </w:tc>
      </w:tr>
      <w:tr w:rsidR="002141DB">
        <w:tc>
          <w:tcPr>
            <w:tcW w:w="2880" w:type="dxa"/>
          </w:tcPr>
          <w:p w:rsidR="002141DB" w:rsidRDefault="007A0ABE">
            <w:r>
              <w:t>Setup &amp; Installation</w:t>
            </w:r>
          </w:p>
        </w:tc>
        <w:tc>
          <w:tcPr>
            <w:tcW w:w="2880" w:type="dxa"/>
          </w:tcPr>
          <w:p w:rsidR="002141DB" w:rsidRDefault="007A0ABE">
            <w:r>
              <w:t>2 day</w:t>
            </w:r>
          </w:p>
        </w:tc>
        <w:tc>
          <w:tcPr>
            <w:tcW w:w="2880" w:type="dxa"/>
          </w:tcPr>
          <w:p w:rsidR="002141DB" w:rsidRDefault="00932B94">
            <w:r>
              <w:t>1</w:t>
            </w:r>
            <w:r w:rsidR="007A0ABE">
              <w:t xml:space="preserve"> day</w:t>
            </w:r>
          </w:p>
        </w:tc>
      </w:tr>
      <w:tr w:rsidR="002141DB">
        <w:tc>
          <w:tcPr>
            <w:tcW w:w="2880" w:type="dxa"/>
          </w:tcPr>
          <w:p w:rsidR="002141DB" w:rsidRDefault="007A0ABE">
            <w:r>
              <w:t>Hero Section (Video Background, CTA)</w:t>
            </w:r>
          </w:p>
        </w:tc>
        <w:tc>
          <w:tcPr>
            <w:tcW w:w="2880" w:type="dxa"/>
          </w:tcPr>
          <w:p w:rsidR="002141DB" w:rsidRDefault="00845E25">
            <w:r>
              <w:t>2</w:t>
            </w:r>
            <w:r w:rsidR="007A0ABE">
              <w:t xml:space="preserve"> day</w:t>
            </w:r>
          </w:p>
        </w:tc>
        <w:tc>
          <w:tcPr>
            <w:tcW w:w="2880" w:type="dxa"/>
          </w:tcPr>
          <w:p w:rsidR="002141DB" w:rsidRDefault="00932B94">
            <w:r>
              <w:t>2</w:t>
            </w:r>
            <w:r w:rsidR="007A0ABE">
              <w:t>day</w:t>
            </w:r>
          </w:p>
        </w:tc>
      </w:tr>
      <w:tr w:rsidR="002141DB">
        <w:tc>
          <w:tcPr>
            <w:tcW w:w="2880" w:type="dxa"/>
          </w:tcPr>
          <w:p w:rsidR="002141DB" w:rsidRDefault="007A0ABE">
            <w:r>
              <w:t>Philosophy Sections (Live, Up, Success)</w:t>
            </w:r>
          </w:p>
        </w:tc>
        <w:tc>
          <w:tcPr>
            <w:tcW w:w="2880" w:type="dxa"/>
          </w:tcPr>
          <w:p w:rsidR="002141DB" w:rsidRDefault="007A0ABE">
            <w:r>
              <w:t>2 days</w:t>
            </w:r>
          </w:p>
        </w:tc>
        <w:tc>
          <w:tcPr>
            <w:tcW w:w="2880" w:type="dxa"/>
          </w:tcPr>
          <w:p w:rsidR="002141DB" w:rsidRDefault="00932B94">
            <w:r>
              <w:t>4</w:t>
            </w:r>
            <w:r w:rsidR="007A0ABE">
              <w:t xml:space="preserve"> day</w:t>
            </w:r>
          </w:p>
        </w:tc>
      </w:tr>
      <w:tr w:rsidR="002141DB">
        <w:tc>
          <w:tcPr>
            <w:tcW w:w="2880" w:type="dxa"/>
          </w:tcPr>
          <w:p w:rsidR="002141DB" w:rsidRDefault="007A0ABE">
            <w:r>
              <w:t>Films Section (Filters, Grid)</w:t>
            </w:r>
          </w:p>
        </w:tc>
        <w:tc>
          <w:tcPr>
            <w:tcW w:w="2880" w:type="dxa"/>
          </w:tcPr>
          <w:p w:rsidR="002141DB" w:rsidRDefault="00845E25">
            <w:r>
              <w:t>4</w:t>
            </w:r>
            <w:r w:rsidR="007A0ABE">
              <w:t xml:space="preserve"> days</w:t>
            </w:r>
          </w:p>
        </w:tc>
        <w:tc>
          <w:tcPr>
            <w:tcW w:w="2880" w:type="dxa"/>
          </w:tcPr>
          <w:p w:rsidR="002141DB" w:rsidRDefault="00932B94">
            <w:r>
              <w:t>3</w:t>
            </w:r>
            <w:r w:rsidR="007A0ABE">
              <w:t xml:space="preserve"> day</w:t>
            </w:r>
          </w:p>
        </w:tc>
      </w:tr>
      <w:tr w:rsidR="002141DB">
        <w:tc>
          <w:tcPr>
            <w:tcW w:w="2880" w:type="dxa"/>
          </w:tcPr>
          <w:p w:rsidR="002141DB" w:rsidRDefault="007A0ABE">
            <w:r>
              <w:t>Collabs Carousel</w:t>
            </w:r>
          </w:p>
        </w:tc>
        <w:tc>
          <w:tcPr>
            <w:tcW w:w="2880" w:type="dxa"/>
          </w:tcPr>
          <w:p w:rsidR="002141DB" w:rsidRDefault="00845E25">
            <w:r>
              <w:t>4</w:t>
            </w:r>
            <w:r w:rsidR="007A0ABE">
              <w:t xml:space="preserve"> days</w:t>
            </w:r>
          </w:p>
        </w:tc>
        <w:tc>
          <w:tcPr>
            <w:tcW w:w="2880" w:type="dxa"/>
          </w:tcPr>
          <w:p w:rsidR="002141DB" w:rsidRDefault="009B6F67">
            <w:r>
              <w:t>1</w:t>
            </w:r>
            <w:r w:rsidR="007A0ABE">
              <w:t xml:space="preserve"> day</w:t>
            </w:r>
          </w:p>
        </w:tc>
      </w:tr>
      <w:tr w:rsidR="002141DB">
        <w:tc>
          <w:tcPr>
            <w:tcW w:w="2880" w:type="dxa"/>
          </w:tcPr>
          <w:p w:rsidR="002141DB" w:rsidRDefault="007A0ABE">
            <w:r>
              <w:t>Moments Gallery (Masonry Grid)</w:t>
            </w:r>
          </w:p>
        </w:tc>
        <w:tc>
          <w:tcPr>
            <w:tcW w:w="2880" w:type="dxa"/>
          </w:tcPr>
          <w:p w:rsidR="002141DB" w:rsidRDefault="00845E25">
            <w:r>
              <w:t>4</w:t>
            </w:r>
            <w:r w:rsidR="007A0ABE">
              <w:t xml:space="preserve"> days</w:t>
            </w:r>
          </w:p>
        </w:tc>
        <w:tc>
          <w:tcPr>
            <w:tcW w:w="2880" w:type="dxa"/>
          </w:tcPr>
          <w:p w:rsidR="002141DB" w:rsidRDefault="007A0ABE">
            <w:r>
              <w:t>1 day</w:t>
            </w:r>
          </w:p>
        </w:tc>
      </w:tr>
      <w:tr w:rsidR="002141DB">
        <w:tc>
          <w:tcPr>
            <w:tcW w:w="2880" w:type="dxa"/>
          </w:tcPr>
          <w:p w:rsidR="002141DB" w:rsidRDefault="007A0ABE">
            <w:r>
              <w:t>About &amp; Footer Section</w:t>
            </w:r>
          </w:p>
        </w:tc>
        <w:tc>
          <w:tcPr>
            <w:tcW w:w="2880" w:type="dxa"/>
          </w:tcPr>
          <w:p w:rsidR="002141DB" w:rsidRDefault="00845E25">
            <w:r>
              <w:t>4</w:t>
            </w:r>
            <w:r w:rsidR="007A0ABE">
              <w:t xml:space="preserve"> day</w:t>
            </w:r>
          </w:p>
        </w:tc>
        <w:tc>
          <w:tcPr>
            <w:tcW w:w="2880" w:type="dxa"/>
          </w:tcPr>
          <w:p w:rsidR="002141DB" w:rsidRDefault="00932B94">
            <w:r>
              <w:t>1</w:t>
            </w:r>
            <w:r w:rsidR="007A0ABE">
              <w:t xml:space="preserve"> day</w:t>
            </w:r>
          </w:p>
        </w:tc>
      </w:tr>
      <w:tr w:rsidR="002141DB">
        <w:tc>
          <w:tcPr>
            <w:tcW w:w="2880" w:type="dxa"/>
          </w:tcPr>
          <w:p w:rsidR="002141DB" w:rsidRDefault="007A0ABE">
            <w:r>
              <w:t>Admin Panel with Role Management</w:t>
            </w:r>
          </w:p>
        </w:tc>
        <w:tc>
          <w:tcPr>
            <w:tcW w:w="2880" w:type="dxa"/>
          </w:tcPr>
          <w:p w:rsidR="002141DB" w:rsidRDefault="007A0ABE">
            <w:r>
              <w:t>4-5 days</w:t>
            </w:r>
          </w:p>
        </w:tc>
        <w:tc>
          <w:tcPr>
            <w:tcW w:w="2880" w:type="dxa"/>
          </w:tcPr>
          <w:p w:rsidR="002141DB" w:rsidRDefault="00932B94" w:rsidP="000B2BB3">
            <w:r>
              <w:t>1</w:t>
            </w:r>
            <w:r w:rsidR="007A0ABE">
              <w:t xml:space="preserve"> day </w:t>
            </w:r>
            <w:bookmarkStart w:id="0" w:name="_GoBack"/>
            <w:bookmarkEnd w:id="0"/>
          </w:p>
        </w:tc>
      </w:tr>
      <w:tr w:rsidR="00997183">
        <w:tc>
          <w:tcPr>
            <w:tcW w:w="2880" w:type="dxa"/>
          </w:tcPr>
          <w:p w:rsidR="00997183" w:rsidRDefault="00997183" w:rsidP="00997183">
            <w:r>
              <w:t>Enquiry and Contact us form submission and received by mail and report by excel file</w:t>
            </w:r>
          </w:p>
        </w:tc>
        <w:tc>
          <w:tcPr>
            <w:tcW w:w="2880" w:type="dxa"/>
          </w:tcPr>
          <w:p w:rsidR="00997183" w:rsidRDefault="00997183" w:rsidP="00997183">
            <w:r>
              <w:t xml:space="preserve"> 5 days</w:t>
            </w:r>
          </w:p>
        </w:tc>
        <w:tc>
          <w:tcPr>
            <w:tcW w:w="2880" w:type="dxa"/>
          </w:tcPr>
          <w:p w:rsidR="00997183" w:rsidRDefault="00932B94" w:rsidP="00932B94">
            <w:r>
              <w:t xml:space="preserve">1 day </w:t>
            </w:r>
          </w:p>
        </w:tc>
      </w:tr>
    </w:tbl>
    <w:p w:rsidR="00845E25" w:rsidRDefault="00845E25">
      <w:pPr>
        <w:pStyle w:val="Heading1"/>
      </w:pPr>
    </w:p>
    <w:p w:rsidR="00686732" w:rsidRDefault="00686732">
      <w:pPr>
        <w:pStyle w:val="Heading1"/>
      </w:pPr>
    </w:p>
    <w:p w:rsidR="007A0ABE" w:rsidRDefault="007A0ABE">
      <w:pPr>
        <w:pStyle w:val="Heading1"/>
      </w:pPr>
    </w:p>
    <w:p w:rsidR="002141DB" w:rsidRDefault="007A0ABE">
      <w:pPr>
        <w:pStyle w:val="Heading1"/>
      </w:pPr>
      <w:r>
        <w:t>2. Summary Comparison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141DB">
        <w:tc>
          <w:tcPr>
            <w:tcW w:w="2880" w:type="dxa"/>
          </w:tcPr>
          <w:p w:rsidR="002141DB" w:rsidRDefault="007A0ABE">
            <w:r>
              <w:t>Factor</w:t>
            </w:r>
          </w:p>
        </w:tc>
        <w:tc>
          <w:tcPr>
            <w:tcW w:w="2880" w:type="dxa"/>
          </w:tcPr>
          <w:p w:rsidR="002141DB" w:rsidRDefault="007A0ABE">
            <w:r>
              <w:t>CodeIgniter 3</w:t>
            </w:r>
          </w:p>
        </w:tc>
        <w:tc>
          <w:tcPr>
            <w:tcW w:w="2880" w:type="dxa"/>
          </w:tcPr>
          <w:p w:rsidR="002141DB" w:rsidRDefault="007A0ABE">
            <w:r>
              <w:t>WordPress</w:t>
            </w:r>
          </w:p>
        </w:tc>
      </w:tr>
      <w:tr w:rsidR="002141DB">
        <w:tc>
          <w:tcPr>
            <w:tcW w:w="2880" w:type="dxa"/>
          </w:tcPr>
          <w:p w:rsidR="002141DB" w:rsidRDefault="007A0ABE">
            <w:r>
              <w:t>Development Time</w:t>
            </w:r>
          </w:p>
        </w:tc>
        <w:tc>
          <w:tcPr>
            <w:tcW w:w="2880" w:type="dxa"/>
          </w:tcPr>
          <w:p w:rsidR="002141DB" w:rsidRDefault="00845E25">
            <w:r>
              <w:t>25 – 30</w:t>
            </w:r>
            <w:r w:rsidR="007A0ABE">
              <w:t xml:space="preserve"> working days</w:t>
            </w:r>
          </w:p>
        </w:tc>
        <w:tc>
          <w:tcPr>
            <w:tcW w:w="2880" w:type="dxa"/>
          </w:tcPr>
          <w:p w:rsidR="002141DB" w:rsidRDefault="00932B94">
            <w:r>
              <w:t>15</w:t>
            </w:r>
            <w:r w:rsidR="007A0ABE">
              <w:t xml:space="preserve"> working days</w:t>
            </w:r>
          </w:p>
        </w:tc>
      </w:tr>
      <w:tr w:rsidR="002141DB">
        <w:tc>
          <w:tcPr>
            <w:tcW w:w="2880" w:type="dxa"/>
          </w:tcPr>
          <w:p w:rsidR="002141DB" w:rsidRDefault="007A0ABE">
            <w:r>
              <w:t>Security</w:t>
            </w:r>
          </w:p>
        </w:tc>
        <w:tc>
          <w:tcPr>
            <w:tcW w:w="2880" w:type="dxa"/>
          </w:tcPr>
          <w:p w:rsidR="002141DB" w:rsidRDefault="007A0ABE">
            <w:r>
              <w:t>High (Custom-secured)</w:t>
            </w:r>
          </w:p>
        </w:tc>
        <w:tc>
          <w:tcPr>
            <w:tcW w:w="2880" w:type="dxa"/>
          </w:tcPr>
          <w:p w:rsidR="002141DB" w:rsidRDefault="007A0ABE">
            <w:r>
              <w:t>Medium (Depends on plugin security)</w:t>
            </w:r>
          </w:p>
        </w:tc>
      </w:tr>
      <w:tr w:rsidR="002141DB">
        <w:tc>
          <w:tcPr>
            <w:tcW w:w="2880" w:type="dxa"/>
          </w:tcPr>
          <w:p w:rsidR="002141DB" w:rsidRDefault="007A0ABE">
            <w:r>
              <w:t>Customization</w:t>
            </w:r>
          </w:p>
        </w:tc>
        <w:tc>
          <w:tcPr>
            <w:tcW w:w="2880" w:type="dxa"/>
          </w:tcPr>
          <w:p w:rsidR="002141DB" w:rsidRDefault="007A0ABE">
            <w:r>
              <w:t>Full control</w:t>
            </w:r>
          </w:p>
        </w:tc>
        <w:tc>
          <w:tcPr>
            <w:tcW w:w="2880" w:type="dxa"/>
          </w:tcPr>
          <w:p w:rsidR="002141DB" w:rsidRDefault="007A0ABE">
            <w:r>
              <w:t>Limited to plugin/theme architecture</w:t>
            </w:r>
          </w:p>
        </w:tc>
      </w:tr>
      <w:tr w:rsidR="002141DB">
        <w:tc>
          <w:tcPr>
            <w:tcW w:w="2880" w:type="dxa"/>
          </w:tcPr>
          <w:p w:rsidR="002141DB" w:rsidRDefault="007A0ABE">
            <w:r>
              <w:t>Performance</w:t>
            </w:r>
          </w:p>
        </w:tc>
        <w:tc>
          <w:tcPr>
            <w:tcW w:w="2880" w:type="dxa"/>
          </w:tcPr>
          <w:p w:rsidR="002141DB" w:rsidRDefault="007A0ABE">
            <w:r>
              <w:t>Optimized and fast</w:t>
            </w:r>
          </w:p>
        </w:tc>
        <w:tc>
          <w:tcPr>
            <w:tcW w:w="2880" w:type="dxa"/>
          </w:tcPr>
          <w:p w:rsidR="002141DB" w:rsidRDefault="007A0ABE">
            <w:r>
              <w:t>Moderate (plugin bloat possible)</w:t>
            </w:r>
          </w:p>
        </w:tc>
      </w:tr>
      <w:tr w:rsidR="002141DB">
        <w:tc>
          <w:tcPr>
            <w:tcW w:w="2880" w:type="dxa"/>
          </w:tcPr>
          <w:p w:rsidR="002141DB" w:rsidRDefault="007A0ABE">
            <w:r>
              <w:t>Maintenance</w:t>
            </w:r>
          </w:p>
        </w:tc>
        <w:tc>
          <w:tcPr>
            <w:tcW w:w="2880" w:type="dxa"/>
          </w:tcPr>
          <w:p w:rsidR="002141DB" w:rsidRDefault="007A0ABE">
            <w:r>
              <w:t>Manual updates and fixes</w:t>
            </w:r>
          </w:p>
        </w:tc>
        <w:tc>
          <w:tcPr>
            <w:tcW w:w="2880" w:type="dxa"/>
          </w:tcPr>
          <w:p w:rsidR="002141DB" w:rsidRDefault="007A0ABE">
            <w:r>
              <w:t>Automatic via WP dashboard</w:t>
            </w:r>
          </w:p>
        </w:tc>
      </w:tr>
      <w:tr w:rsidR="002141DB">
        <w:tc>
          <w:tcPr>
            <w:tcW w:w="2880" w:type="dxa"/>
          </w:tcPr>
          <w:p w:rsidR="002141DB" w:rsidRDefault="007A0ABE">
            <w:r>
              <w:t>Media Management</w:t>
            </w:r>
          </w:p>
        </w:tc>
        <w:tc>
          <w:tcPr>
            <w:tcW w:w="2880" w:type="dxa"/>
          </w:tcPr>
          <w:p w:rsidR="002141DB" w:rsidRDefault="007A0ABE">
            <w:r>
              <w:t>Manual or custom</w:t>
            </w:r>
          </w:p>
        </w:tc>
        <w:tc>
          <w:tcPr>
            <w:tcW w:w="2880" w:type="dxa"/>
          </w:tcPr>
          <w:p w:rsidR="002141DB" w:rsidRDefault="007A0ABE">
            <w:r>
              <w:t>Built-in Media Library</w:t>
            </w:r>
          </w:p>
        </w:tc>
      </w:tr>
      <w:tr w:rsidR="002141DB">
        <w:tc>
          <w:tcPr>
            <w:tcW w:w="2880" w:type="dxa"/>
          </w:tcPr>
          <w:p w:rsidR="002141DB" w:rsidRDefault="007A0ABE">
            <w:r>
              <w:t>Scalability</w:t>
            </w:r>
          </w:p>
        </w:tc>
        <w:tc>
          <w:tcPr>
            <w:tcW w:w="2880" w:type="dxa"/>
          </w:tcPr>
          <w:p w:rsidR="002141DB" w:rsidRDefault="007A0ABE">
            <w:r>
              <w:t>Excellent</w:t>
            </w:r>
          </w:p>
        </w:tc>
        <w:tc>
          <w:tcPr>
            <w:tcW w:w="2880" w:type="dxa"/>
          </w:tcPr>
          <w:p w:rsidR="002141DB" w:rsidRDefault="007A0ABE">
            <w:r>
              <w:t>Moderate</w:t>
            </w:r>
          </w:p>
        </w:tc>
      </w:tr>
      <w:tr w:rsidR="002141DB">
        <w:tc>
          <w:tcPr>
            <w:tcW w:w="2880" w:type="dxa"/>
          </w:tcPr>
          <w:p w:rsidR="002141DB" w:rsidRDefault="007A0ABE">
            <w:r>
              <w:t>Best For</w:t>
            </w:r>
          </w:p>
        </w:tc>
        <w:tc>
          <w:tcPr>
            <w:tcW w:w="2880" w:type="dxa"/>
          </w:tcPr>
          <w:p w:rsidR="002141DB" w:rsidRDefault="007A0ABE">
            <w:r>
              <w:t>Large custom apps, full control</w:t>
            </w:r>
          </w:p>
        </w:tc>
        <w:tc>
          <w:tcPr>
            <w:tcW w:w="2880" w:type="dxa"/>
          </w:tcPr>
          <w:p w:rsidR="002141DB" w:rsidRDefault="007A0ABE">
            <w:r>
              <w:t>Rapid campaign sites, branded content</w:t>
            </w:r>
          </w:p>
        </w:tc>
      </w:tr>
    </w:tbl>
    <w:p w:rsidR="002141DB" w:rsidRDefault="002141DB"/>
    <w:p w:rsidR="008E586E" w:rsidRDefault="000B2BB3">
      <w:r>
        <w:br w:type="page"/>
      </w:r>
    </w:p>
    <w:p w:rsidR="008E586E" w:rsidRDefault="000B2BB3">
      <w:pPr>
        <w:pStyle w:val="Heading1"/>
      </w:pPr>
      <w:r>
        <w:lastRenderedPageBreak/>
        <w:t>4. Page &amp; Section Management (Add / Edit / Delete)</w:t>
      </w:r>
    </w:p>
    <w:p w:rsidR="008E586E" w:rsidRDefault="000B2BB3">
      <w:r>
        <w:t>This section compares how different sections (pages/modules) like Films, Collabs, Moments, Philosophy, and About are man</w:t>
      </w:r>
      <w:r>
        <w:t>aged in both CodeIgniter 3 and WordPress. It covers the ease of adding, editing, and deleting content, which is crucial for marketing, content teams, or admin users.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8E586E">
        <w:tc>
          <w:tcPr>
            <w:tcW w:w="2160" w:type="dxa"/>
          </w:tcPr>
          <w:p w:rsidR="008E586E" w:rsidRDefault="000B2BB3">
            <w:r>
              <w:t>Page / Section</w:t>
            </w:r>
          </w:p>
        </w:tc>
        <w:tc>
          <w:tcPr>
            <w:tcW w:w="2160" w:type="dxa"/>
          </w:tcPr>
          <w:p w:rsidR="008E586E" w:rsidRDefault="000B2BB3">
            <w:r>
              <w:t>Management Task</w:t>
            </w:r>
          </w:p>
        </w:tc>
        <w:tc>
          <w:tcPr>
            <w:tcW w:w="2160" w:type="dxa"/>
          </w:tcPr>
          <w:p w:rsidR="008E586E" w:rsidRDefault="000B2BB3">
            <w:r>
              <w:t>CodeIgniter 3</w:t>
            </w:r>
          </w:p>
        </w:tc>
        <w:tc>
          <w:tcPr>
            <w:tcW w:w="2160" w:type="dxa"/>
          </w:tcPr>
          <w:p w:rsidR="008E586E" w:rsidRDefault="000B2BB3">
            <w:r>
              <w:t>WordPress</w:t>
            </w:r>
          </w:p>
        </w:tc>
      </w:tr>
      <w:tr w:rsidR="008E586E">
        <w:tc>
          <w:tcPr>
            <w:tcW w:w="2160" w:type="dxa"/>
          </w:tcPr>
          <w:p w:rsidR="008E586E" w:rsidRDefault="000B2BB3">
            <w:r>
              <w:t>Hero Section</w:t>
            </w:r>
          </w:p>
        </w:tc>
        <w:tc>
          <w:tcPr>
            <w:tcW w:w="2160" w:type="dxa"/>
          </w:tcPr>
          <w:p w:rsidR="008E586E" w:rsidRDefault="000B2BB3">
            <w:r>
              <w:t>Edit video, title, CT</w:t>
            </w:r>
            <w:r>
              <w:t>A</w:t>
            </w:r>
          </w:p>
        </w:tc>
        <w:tc>
          <w:tcPr>
            <w:tcW w:w="2160" w:type="dxa"/>
          </w:tcPr>
          <w:p w:rsidR="008E586E" w:rsidRDefault="000B2BB3">
            <w:r>
              <w:t>Manual update via backend panel, custom form</w:t>
            </w:r>
          </w:p>
        </w:tc>
        <w:tc>
          <w:tcPr>
            <w:tcW w:w="2160" w:type="dxa"/>
          </w:tcPr>
          <w:p w:rsidR="008E586E" w:rsidRDefault="000B2BB3">
            <w:r>
              <w:t>Visual editor (Elementor)</w:t>
            </w:r>
          </w:p>
        </w:tc>
      </w:tr>
      <w:tr w:rsidR="008E586E">
        <w:tc>
          <w:tcPr>
            <w:tcW w:w="2160" w:type="dxa"/>
          </w:tcPr>
          <w:p w:rsidR="008E586E" w:rsidRDefault="000B2BB3">
            <w:r>
              <w:t>Philosophy Sections</w:t>
            </w:r>
          </w:p>
        </w:tc>
        <w:tc>
          <w:tcPr>
            <w:tcW w:w="2160" w:type="dxa"/>
          </w:tcPr>
          <w:p w:rsidR="008E586E" w:rsidRDefault="000B2BB3">
            <w:r>
              <w:t>Edit text + background</w:t>
            </w:r>
          </w:p>
        </w:tc>
        <w:tc>
          <w:tcPr>
            <w:tcW w:w="2160" w:type="dxa"/>
          </w:tcPr>
          <w:p w:rsidR="008E586E" w:rsidRDefault="000B2BB3">
            <w:r>
              <w:t>Custom form per section with file upload</w:t>
            </w:r>
          </w:p>
        </w:tc>
        <w:tc>
          <w:tcPr>
            <w:tcW w:w="2160" w:type="dxa"/>
          </w:tcPr>
          <w:p w:rsidR="008E586E" w:rsidRDefault="000B2BB3">
            <w:r>
              <w:t>Text blocks + background image edit in page builder</w:t>
            </w:r>
          </w:p>
        </w:tc>
      </w:tr>
      <w:tr w:rsidR="008E586E">
        <w:tc>
          <w:tcPr>
            <w:tcW w:w="2160" w:type="dxa"/>
          </w:tcPr>
          <w:p w:rsidR="008E586E" w:rsidRDefault="000B2BB3">
            <w:r>
              <w:t>Films</w:t>
            </w:r>
          </w:p>
        </w:tc>
        <w:tc>
          <w:tcPr>
            <w:tcW w:w="2160" w:type="dxa"/>
          </w:tcPr>
          <w:p w:rsidR="008E586E" w:rsidRDefault="000B2BB3">
            <w:r>
              <w:t>Add/Edit/Delete films, filters</w:t>
            </w:r>
          </w:p>
        </w:tc>
        <w:tc>
          <w:tcPr>
            <w:tcW w:w="2160" w:type="dxa"/>
          </w:tcPr>
          <w:p w:rsidR="008E586E" w:rsidRDefault="000B2BB3">
            <w:r>
              <w:t xml:space="preserve">Full </w:t>
            </w:r>
            <w:r>
              <w:t>CRUD in admin, custom DB structure</w:t>
            </w:r>
          </w:p>
        </w:tc>
        <w:tc>
          <w:tcPr>
            <w:tcW w:w="2160" w:type="dxa"/>
          </w:tcPr>
          <w:p w:rsidR="008E586E" w:rsidRDefault="000B2BB3">
            <w:r>
              <w:t>Custom Post Type with plugin like CPT UI + ACF</w:t>
            </w:r>
          </w:p>
        </w:tc>
      </w:tr>
      <w:tr w:rsidR="008E586E">
        <w:tc>
          <w:tcPr>
            <w:tcW w:w="2160" w:type="dxa"/>
          </w:tcPr>
          <w:p w:rsidR="008E586E" w:rsidRDefault="000B2BB3">
            <w:r>
              <w:t>Collabs</w:t>
            </w:r>
          </w:p>
        </w:tc>
        <w:tc>
          <w:tcPr>
            <w:tcW w:w="2160" w:type="dxa"/>
          </w:tcPr>
          <w:p w:rsidR="008E586E" w:rsidRDefault="000B2BB3">
            <w:r>
              <w:t>Add/Edit carousel entries</w:t>
            </w:r>
          </w:p>
        </w:tc>
        <w:tc>
          <w:tcPr>
            <w:tcW w:w="2160" w:type="dxa"/>
          </w:tcPr>
          <w:p w:rsidR="008E586E" w:rsidRDefault="000B2BB3">
            <w:r>
              <w:t>Image + text upload via admin CRUD</w:t>
            </w:r>
          </w:p>
        </w:tc>
        <w:tc>
          <w:tcPr>
            <w:tcW w:w="2160" w:type="dxa"/>
          </w:tcPr>
          <w:p w:rsidR="008E586E" w:rsidRDefault="000B2BB3">
            <w:r>
              <w:t>Slider plugin (SmartSlider / Elementor carousel)</w:t>
            </w:r>
          </w:p>
        </w:tc>
      </w:tr>
      <w:tr w:rsidR="008E586E">
        <w:tc>
          <w:tcPr>
            <w:tcW w:w="2160" w:type="dxa"/>
          </w:tcPr>
          <w:p w:rsidR="008E586E" w:rsidRDefault="000B2BB3">
            <w:r>
              <w:t>Moments</w:t>
            </w:r>
          </w:p>
        </w:tc>
        <w:tc>
          <w:tcPr>
            <w:tcW w:w="2160" w:type="dxa"/>
          </w:tcPr>
          <w:p w:rsidR="008E586E" w:rsidRDefault="000B2BB3">
            <w:r>
              <w:t>Manage gallery uploads</w:t>
            </w:r>
          </w:p>
        </w:tc>
        <w:tc>
          <w:tcPr>
            <w:tcW w:w="2160" w:type="dxa"/>
          </w:tcPr>
          <w:p w:rsidR="008E586E" w:rsidRDefault="000B2BB3">
            <w:r>
              <w:t>UGC Upload + Approval m</w:t>
            </w:r>
            <w:r>
              <w:t>odule, custom gallery logic</w:t>
            </w:r>
          </w:p>
        </w:tc>
        <w:tc>
          <w:tcPr>
            <w:tcW w:w="2160" w:type="dxa"/>
          </w:tcPr>
          <w:p w:rsidR="008E586E" w:rsidRDefault="000B2BB3">
            <w:r>
              <w:t>Media Library + gallery shortcode</w:t>
            </w:r>
          </w:p>
        </w:tc>
      </w:tr>
      <w:tr w:rsidR="008E586E">
        <w:tc>
          <w:tcPr>
            <w:tcW w:w="2160" w:type="dxa"/>
          </w:tcPr>
          <w:p w:rsidR="008E586E" w:rsidRDefault="000B2BB3">
            <w:r>
              <w:t>About</w:t>
            </w:r>
          </w:p>
        </w:tc>
        <w:tc>
          <w:tcPr>
            <w:tcW w:w="2160" w:type="dxa"/>
          </w:tcPr>
          <w:p w:rsidR="008E586E" w:rsidRDefault="000B2BB3">
            <w:r>
              <w:t>Edit mission, quotes</w:t>
            </w:r>
          </w:p>
        </w:tc>
        <w:tc>
          <w:tcPr>
            <w:tcW w:w="2160" w:type="dxa"/>
          </w:tcPr>
          <w:p w:rsidR="008E586E" w:rsidRDefault="000B2BB3">
            <w:r>
              <w:t>Edit from CMS panel form</w:t>
            </w:r>
          </w:p>
        </w:tc>
        <w:tc>
          <w:tcPr>
            <w:tcW w:w="2160" w:type="dxa"/>
          </w:tcPr>
          <w:p w:rsidR="008E586E" w:rsidRDefault="000B2BB3">
            <w:r>
              <w:t>Edit via visual editor</w:t>
            </w:r>
          </w:p>
        </w:tc>
      </w:tr>
      <w:tr w:rsidR="008E586E">
        <w:tc>
          <w:tcPr>
            <w:tcW w:w="2160" w:type="dxa"/>
          </w:tcPr>
          <w:p w:rsidR="008E586E" w:rsidRDefault="000B2BB3">
            <w:r>
              <w:t>Footer</w:t>
            </w:r>
          </w:p>
        </w:tc>
        <w:tc>
          <w:tcPr>
            <w:tcW w:w="2160" w:type="dxa"/>
          </w:tcPr>
          <w:p w:rsidR="008E586E" w:rsidRDefault="000B2BB3">
            <w:r>
              <w:t>Edit links, logo, social</w:t>
            </w:r>
          </w:p>
        </w:tc>
        <w:tc>
          <w:tcPr>
            <w:tcW w:w="2160" w:type="dxa"/>
          </w:tcPr>
          <w:p w:rsidR="008E586E" w:rsidRDefault="000B2BB3">
            <w:r>
              <w:t>Editable settings module</w:t>
            </w:r>
          </w:p>
        </w:tc>
        <w:tc>
          <w:tcPr>
            <w:tcW w:w="2160" w:type="dxa"/>
          </w:tcPr>
          <w:p w:rsidR="008E586E" w:rsidRDefault="000B2BB3">
            <w:r>
              <w:t>Widget or theme customizer</w:t>
            </w:r>
          </w:p>
        </w:tc>
      </w:tr>
      <w:tr w:rsidR="008E586E">
        <w:tc>
          <w:tcPr>
            <w:tcW w:w="2160" w:type="dxa"/>
          </w:tcPr>
          <w:p w:rsidR="008E586E" w:rsidRDefault="000B2BB3">
            <w:r>
              <w:t>User Roles</w:t>
            </w:r>
          </w:p>
        </w:tc>
        <w:tc>
          <w:tcPr>
            <w:tcW w:w="2160" w:type="dxa"/>
          </w:tcPr>
          <w:p w:rsidR="008E586E" w:rsidRDefault="000B2BB3">
            <w:r>
              <w:t xml:space="preserve">Create/edit role </w:t>
            </w:r>
            <w:r>
              <w:t>permissions</w:t>
            </w:r>
          </w:p>
        </w:tc>
        <w:tc>
          <w:tcPr>
            <w:tcW w:w="2160" w:type="dxa"/>
          </w:tcPr>
          <w:p w:rsidR="008E586E" w:rsidRDefault="000B2BB3">
            <w:r>
              <w:t>Custom RBAC logic per module</w:t>
            </w:r>
          </w:p>
        </w:tc>
        <w:tc>
          <w:tcPr>
            <w:tcW w:w="2160" w:type="dxa"/>
          </w:tcPr>
          <w:p w:rsidR="008E586E" w:rsidRDefault="000B2BB3">
            <w:r>
              <w:t>Plugin (e.g. Members, User Role Editor)</w:t>
            </w:r>
          </w:p>
        </w:tc>
      </w:tr>
    </w:tbl>
    <w:p w:rsidR="008E586E" w:rsidRDefault="000B2BB3">
      <w:r>
        <w:br/>
        <w:t>Conclusion:</w:t>
      </w:r>
    </w:p>
    <w:p w:rsidR="008E586E" w:rsidRDefault="000B2BB3">
      <w:r>
        <w:t xml:space="preserve">CodeIgniter 3 allows highly customized control over content management workflows and complex permissions logic suitable for enterprise environments. However, it </w:t>
      </w:r>
      <w:r>
        <w:t>requires more time to build and maintain.</w:t>
      </w:r>
      <w:r>
        <w:br/>
      </w:r>
      <w:r>
        <w:br/>
        <w:t>WordPress offers user-friendly visual editing and ready-to-use plugins for most content management tasks, which drastically reduces development time and training effort for non-technical users.</w:t>
      </w:r>
    </w:p>
    <w:p w:rsidR="008E586E" w:rsidRDefault="000B2BB3">
      <w:r>
        <w:br w:type="page"/>
      </w:r>
    </w:p>
    <w:p w:rsidR="008E586E" w:rsidRDefault="000B2BB3">
      <w:pPr>
        <w:pStyle w:val="Heading1"/>
      </w:pPr>
      <w:r>
        <w:lastRenderedPageBreak/>
        <w:t xml:space="preserve">5. Form Handling </w:t>
      </w:r>
      <w:r>
        <w:t>(Inquiry / Contact Us with Email)</w:t>
      </w:r>
    </w:p>
    <w:p w:rsidR="008E586E" w:rsidRDefault="000B2BB3">
      <w:r>
        <w:t>This section compares how contact or inquiry forms (e.g., 'Contact Us', newsletter signup, feedback forms) are handled in CodeIgniter 3 and WordPress. It focuses on how emails are sent, validation is handled, and spam prot</w:t>
      </w:r>
      <w:r>
        <w:t>ection can be implemented.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8E586E">
        <w:tc>
          <w:tcPr>
            <w:tcW w:w="2160" w:type="dxa"/>
          </w:tcPr>
          <w:p w:rsidR="008E586E" w:rsidRDefault="000B2BB3">
            <w:r>
              <w:t>Feature</w:t>
            </w:r>
          </w:p>
        </w:tc>
        <w:tc>
          <w:tcPr>
            <w:tcW w:w="2160" w:type="dxa"/>
          </w:tcPr>
          <w:p w:rsidR="008E586E" w:rsidRDefault="000B2BB3">
            <w:r>
              <w:t>Description</w:t>
            </w:r>
          </w:p>
        </w:tc>
        <w:tc>
          <w:tcPr>
            <w:tcW w:w="2160" w:type="dxa"/>
          </w:tcPr>
          <w:p w:rsidR="008E586E" w:rsidRDefault="000B2BB3">
            <w:r>
              <w:t>CodeIgniter 3</w:t>
            </w:r>
          </w:p>
        </w:tc>
        <w:tc>
          <w:tcPr>
            <w:tcW w:w="2160" w:type="dxa"/>
          </w:tcPr>
          <w:p w:rsidR="008E586E" w:rsidRDefault="000B2BB3">
            <w:r>
              <w:t>WordPress</w:t>
            </w:r>
          </w:p>
        </w:tc>
      </w:tr>
      <w:tr w:rsidR="008E586E">
        <w:tc>
          <w:tcPr>
            <w:tcW w:w="2160" w:type="dxa"/>
          </w:tcPr>
          <w:p w:rsidR="008E586E" w:rsidRDefault="000B2BB3">
            <w:r>
              <w:t>Form Creation</w:t>
            </w:r>
          </w:p>
        </w:tc>
        <w:tc>
          <w:tcPr>
            <w:tcW w:w="2160" w:type="dxa"/>
          </w:tcPr>
          <w:p w:rsidR="008E586E" w:rsidRDefault="000B2BB3">
            <w:r>
              <w:t>Building a basic contact/inquiry form</w:t>
            </w:r>
          </w:p>
        </w:tc>
        <w:tc>
          <w:tcPr>
            <w:tcW w:w="2160" w:type="dxa"/>
          </w:tcPr>
          <w:p w:rsidR="008E586E" w:rsidRDefault="000B2BB3">
            <w:r>
              <w:t>Custom form using CI controller + view + model</w:t>
            </w:r>
          </w:p>
        </w:tc>
        <w:tc>
          <w:tcPr>
            <w:tcW w:w="2160" w:type="dxa"/>
          </w:tcPr>
          <w:p w:rsidR="008E586E" w:rsidRDefault="000B2BB3">
            <w:r>
              <w:t>Done via plugins like Contact Form 7, WPForms</w:t>
            </w:r>
          </w:p>
        </w:tc>
      </w:tr>
      <w:tr w:rsidR="008E586E">
        <w:tc>
          <w:tcPr>
            <w:tcW w:w="2160" w:type="dxa"/>
          </w:tcPr>
          <w:p w:rsidR="008E586E" w:rsidRDefault="000B2BB3">
            <w:r>
              <w:t>Email Sending</w:t>
            </w:r>
          </w:p>
        </w:tc>
        <w:tc>
          <w:tcPr>
            <w:tcW w:w="2160" w:type="dxa"/>
          </w:tcPr>
          <w:p w:rsidR="008E586E" w:rsidRDefault="000B2BB3">
            <w:r>
              <w:t xml:space="preserve">Sending form data to </w:t>
            </w:r>
            <w:r>
              <w:t>admin via email</w:t>
            </w:r>
          </w:p>
        </w:tc>
        <w:tc>
          <w:tcPr>
            <w:tcW w:w="2160" w:type="dxa"/>
          </w:tcPr>
          <w:p w:rsidR="008E586E" w:rsidRDefault="000B2BB3">
            <w:r>
              <w:t>Handled using CI's Email Library (SMTP/Sendmail)</w:t>
            </w:r>
          </w:p>
        </w:tc>
        <w:tc>
          <w:tcPr>
            <w:tcW w:w="2160" w:type="dxa"/>
          </w:tcPr>
          <w:p w:rsidR="008E586E" w:rsidRDefault="000B2BB3">
            <w:r>
              <w:t>Handled via plugin + WP Mail or SMTP plugin</w:t>
            </w:r>
          </w:p>
        </w:tc>
      </w:tr>
      <w:tr w:rsidR="008E586E">
        <w:tc>
          <w:tcPr>
            <w:tcW w:w="2160" w:type="dxa"/>
          </w:tcPr>
          <w:p w:rsidR="008E586E" w:rsidRDefault="000B2BB3">
            <w:r>
              <w:t>Validation</w:t>
            </w:r>
          </w:p>
        </w:tc>
        <w:tc>
          <w:tcPr>
            <w:tcW w:w="2160" w:type="dxa"/>
          </w:tcPr>
          <w:p w:rsidR="008E586E" w:rsidRDefault="000B2BB3">
            <w:r>
              <w:t>Check required fields, email format, etc.</w:t>
            </w:r>
          </w:p>
        </w:tc>
        <w:tc>
          <w:tcPr>
            <w:tcW w:w="2160" w:type="dxa"/>
          </w:tcPr>
          <w:p w:rsidR="008E586E" w:rsidRDefault="000B2BB3">
            <w:r>
              <w:t>Custom validation rules in controller</w:t>
            </w:r>
          </w:p>
        </w:tc>
        <w:tc>
          <w:tcPr>
            <w:tcW w:w="2160" w:type="dxa"/>
          </w:tcPr>
          <w:p w:rsidR="008E586E" w:rsidRDefault="000B2BB3">
            <w:r>
              <w:t>Plugin-based (drag-and-drop rules)</w:t>
            </w:r>
          </w:p>
        </w:tc>
      </w:tr>
      <w:tr w:rsidR="008E586E">
        <w:tc>
          <w:tcPr>
            <w:tcW w:w="2160" w:type="dxa"/>
          </w:tcPr>
          <w:p w:rsidR="008E586E" w:rsidRDefault="000B2BB3">
            <w:r>
              <w:t>Spam Protection</w:t>
            </w:r>
          </w:p>
        </w:tc>
        <w:tc>
          <w:tcPr>
            <w:tcW w:w="2160" w:type="dxa"/>
          </w:tcPr>
          <w:p w:rsidR="008E586E" w:rsidRDefault="000B2BB3">
            <w:r>
              <w:t>Pre</w:t>
            </w:r>
            <w:r>
              <w:t>vent spam or bot submissions</w:t>
            </w:r>
          </w:p>
        </w:tc>
        <w:tc>
          <w:tcPr>
            <w:tcW w:w="2160" w:type="dxa"/>
          </w:tcPr>
          <w:p w:rsidR="008E586E" w:rsidRDefault="000B2BB3">
            <w:r>
              <w:t>Custom CAPTCHA or Google reCAPTCHA integration</w:t>
            </w:r>
          </w:p>
        </w:tc>
        <w:tc>
          <w:tcPr>
            <w:tcW w:w="2160" w:type="dxa"/>
          </w:tcPr>
          <w:p w:rsidR="008E586E" w:rsidRDefault="000B2BB3">
            <w:r>
              <w:t>Built-in plugin support for reCAPTCHA and Akismet</w:t>
            </w:r>
          </w:p>
        </w:tc>
      </w:tr>
      <w:tr w:rsidR="008E586E">
        <w:tc>
          <w:tcPr>
            <w:tcW w:w="2160" w:type="dxa"/>
          </w:tcPr>
          <w:p w:rsidR="008E586E" w:rsidRDefault="000B2BB3">
            <w:r>
              <w:t>Form Management</w:t>
            </w:r>
          </w:p>
        </w:tc>
        <w:tc>
          <w:tcPr>
            <w:tcW w:w="2160" w:type="dxa"/>
          </w:tcPr>
          <w:p w:rsidR="008E586E" w:rsidRDefault="000B2BB3">
            <w:r>
              <w:t>Admin viewing submitted forms</w:t>
            </w:r>
          </w:p>
        </w:tc>
        <w:tc>
          <w:tcPr>
            <w:tcW w:w="2160" w:type="dxa"/>
          </w:tcPr>
          <w:p w:rsidR="008E586E" w:rsidRDefault="000B2BB3">
            <w:r>
              <w:t>Optional: requires DB + backend UI</w:t>
            </w:r>
          </w:p>
        </w:tc>
        <w:tc>
          <w:tcPr>
            <w:tcW w:w="2160" w:type="dxa"/>
          </w:tcPr>
          <w:p w:rsidR="008E586E" w:rsidRDefault="000B2BB3">
            <w:r>
              <w:t>Most plugins support storing submissions in dash</w:t>
            </w:r>
            <w:r>
              <w:t>board</w:t>
            </w:r>
          </w:p>
        </w:tc>
      </w:tr>
      <w:tr w:rsidR="008E586E">
        <w:tc>
          <w:tcPr>
            <w:tcW w:w="2160" w:type="dxa"/>
          </w:tcPr>
          <w:p w:rsidR="008E586E" w:rsidRDefault="000B2BB3">
            <w:r>
              <w:t>Auto-responder</w:t>
            </w:r>
          </w:p>
        </w:tc>
        <w:tc>
          <w:tcPr>
            <w:tcW w:w="2160" w:type="dxa"/>
          </w:tcPr>
          <w:p w:rsidR="008E586E" w:rsidRDefault="000B2BB3">
            <w:r>
              <w:t>Send confirmation to user</w:t>
            </w:r>
          </w:p>
        </w:tc>
        <w:tc>
          <w:tcPr>
            <w:tcW w:w="2160" w:type="dxa"/>
          </w:tcPr>
          <w:p w:rsidR="008E586E" w:rsidRDefault="000B2BB3">
            <w:r>
              <w:t>Requires manual coding</w:t>
            </w:r>
          </w:p>
        </w:tc>
        <w:tc>
          <w:tcPr>
            <w:tcW w:w="2160" w:type="dxa"/>
          </w:tcPr>
          <w:p w:rsidR="008E586E" w:rsidRDefault="000B2BB3">
            <w:r>
              <w:t>Built-in options with plugins</w:t>
            </w:r>
          </w:p>
        </w:tc>
      </w:tr>
    </w:tbl>
    <w:p w:rsidR="008E586E" w:rsidRDefault="000B2BB3">
      <w:r>
        <w:br/>
        <w:t>Conclusion:</w:t>
      </w:r>
    </w:p>
    <w:p w:rsidR="008E586E" w:rsidRDefault="000B2BB3">
      <w:r>
        <w:t>While CodeIgniter 3 offers full control for creating highly customized forms and handling email logic securely, WordPress drastically reduces</w:t>
      </w:r>
      <w:r>
        <w:t xml:space="preserve"> the time and effort required by offering robust plugins that cover most use-cases out-of-the-box. WordPress is preferred for rapid setup and basic to intermediate form functionality.</w:t>
      </w:r>
    </w:p>
    <w:sectPr w:rsidR="008E586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B2BB3"/>
    <w:rsid w:val="0015074B"/>
    <w:rsid w:val="002141DB"/>
    <w:rsid w:val="0029639D"/>
    <w:rsid w:val="00326F90"/>
    <w:rsid w:val="003E2FA0"/>
    <w:rsid w:val="00524960"/>
    <w:rsid w:val="00686732"/>
    <w:rsid w:val="007A0ABE"/>
    <w:rsid w:val="00845E25"/>
    <w:rsid w:val="008E586E"/>
    <w:rsid w:val="00932B94"/>
    <w:rsid w:val="00997183"/>
    <w:rsid w:val="009B6F6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135840CD-05FB-496F-9EDE-87AD99474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82A7EB0-6495-407C-856A-0A7B7BC69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684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4575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Vijayraj</cp:lastModifiedBy>
  <cp:revision>30</cp:revision>
  <dcterms:created xsi:type="dcterms:W3CDTF">2013-12-23T23:15:00Z</dcterms:created>
  <dcterms:modified xsi:type="dcterms:W3CDTF">2025-07-09T08:46:00Z</dcterms:modified>
  <cp:category/>
</cp:coreProperties>
</file>